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simple DOCX file with some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